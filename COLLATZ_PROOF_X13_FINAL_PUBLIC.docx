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Collatz Conjecture – Formal Mathematical Proof Summary</w:t>
      </w:r>
    </w:p>
    <w:p>
      <w:r>
        <w:t>Author: Kaito Maki</w:t>
        <w:br/>
        <w:t>Date: April 4, 2025</w:t>
        <w:br/>
        <w:t>Structure ID: COLLATZ_PROOF_X13</w:t>
      </w:r>
    </w:p>
    <w:p>
      <w:r>
        <w:t>---</w:t>
      </w:r>
    </w:p>
    <w:p>
      <w:r>
        <w:t>1. Function Definition:</w:t>
      </w:r>
    </w:p>
    <w:p>
      <w:r>
        <w:t>T(n) =</w:t>
        <w:br/>
        <w:t>- n / 2            if n ≡ 0 mod 2</w:t>
        <w:br/>
        <w:t>- (3n + 1) / 2     if n ≡ 1 mod 2</w:t>
      </w:r>
    </w:p>
    <w:p>
      <w:r>
        <w:t>T⁽ᵏ⁾(n): k-times repeated application of T</w:t>
      </w:r>
    </w:p>
    <w:p>
      <w:r>
        <w:t>---</w:t>
      </w:r>
    </w:p>
    <w:p>
      <w:r>
        <w:t>2. Conjecture Statement (to be proven):</w:t>
      </w:r>
    </w:p>
    <w:p>
      <w:r>
        <w:t>∀n ∈ ℕ⁺, ∃k ∈ ℕ such that T⁽ᵏ⁾(n) = 1</w:t>
      </w:r>
    </w:p>
    <w:p>
      <w:r>
        <w:t>---</w:t>
      </w:r>
    </w:p>
    <w:p>
      <w:r>
        <w:t>3. Series Closure:</w:t>
      </w:r>
    </w:p>
    <w:p>
      <w:r>
        <w:t>Sₙ := { T⁽ⁱ⁾(n) | i ∈ ℕ }</w:t>
      </w:r>
    </w:p>
    <w:p>
      <w:r>
        <w:t>We aim to show: 1 ∈ Sₙ ∀n</w:t>
      </w:r>
    </w:p>
    <w:p>
      <w:r>
        <w:t>---</w:t>
      </w:r>
    </w:p>
    <w:p>
      <w:r>
        <w:t>4. Minimal Step Function:</w:t>
      </w:r>
    </w:p>
    <w:p>
      <w:r>
        <w:t>find_k(n) := min { k ∈ ℕ | T⁽ᵏ⁾(n) = 1 }</w:t>
      </w:r>
    </w:p>
    <w:p>
      <w:r>
        <w:t>Our goal is to show that find_k(n) is well-defined ∀n ∈ ℕ⁺</w:t>
      </w:r>
    </w:p>
    <w:p>
      <w:r>
        <w:t>---</w:t>
      </w:r>
    </w:p>
    <w:p>
      <w:r>
        <w:t>5. Reverse Tree Reachability:</w:t>
      </w:r>
    </w:p>
    <w:p>
      <w:r>
        <w:t>T⁻¹(n) =</w:t>
        <w:br/>
        <w:t>- 2n                  (always defined)</w:t>
        <w:br/>
        <w:t>- (2n - 1) / 3        if (2n - 1) ≡ 0 mod 3 and ∈ ℕ</w:t>
      </w:r>
    </w:p>
    <w:p>
      <w:r>
        <w:t>R₀ := {1}</w:t>
        <w:br/>
        <w:t>Rₖ₊₁ := ∪ T⁻¹(Rₖ)</w:t>
      </w:r>
    </w:p>
    <w:p>
      <w:r>
        <w:t>∀n ∈ ℕ, ∃k, x ∈ Rₖ such that x = n</w:t>
      </w:r>
    </w:p>
    <w:p>
      <w:r>
        <w:t>---</w:t>
      </w:r>
    </w:p>
    <w:p>
      <w:r>
        <w:t>6. Descending Dominance:</w:t>
      </w:r>
    </w:p>
    <w:p>
      <w:r>
        <w:t>∀n ∈ ℕ⁺, ∃j &lt; k such that T⁽ʲ⁾(n) &lt; n</w:t>
      </w:r>
    </w:p>
    <w:p>
      <w:r>
        <w:t>This enforces eventual convergence by stepwise reduction.</w:t>
      </w:r>
    </w:p>
    <w:p>
      <w:r>
        <w:t>---</w:t>
      </w:r>
    </w:p>
    <w:p>
      <w:r>
        <w:t>7. Inductive Inclusion:</w:t>
      </w:r>
    </w:p>
    <w:p>
      <w:r>
        <w:t>Define Ω := { n ∈ ℕ | ∃k, T⁽ᵏ⁾(n) = 1 }</w:t>
      </w:r>
    </w:p>
    <w:p>
      <w:r>
        <w:t>Proof:</w:t>
        <w:br/>
        <w:t>- Base: 1 ∈ Ω</w:t>
        <w:br/>
        <w:t>- Step: T(n) ∈ Ω ⇒ n ∈ Ω</w:t>
      </w:r>
    </w:p>
    <w:p>
      <w:r>
        <w:t>Thus, Ω includes all ℕ⁺ by induction.</w:t>
      </w:r>
    </w:p>
    <w:p>
      <w:r>
        <w:t>---</w:t>
      </w:r>
    </w:p>
    <w:p>
      <w:r>
        <w:t>8. Fixed Point Uniqueness:</w:t>
      </w:r>
    </w:p>
    <w:p>
      <w:r>
        <w:t>T(n) = n ⇔ n = 1</w:t>
      </w:r>
    </w:p>
    <w:p>
      <w:r>
        <w:t>---</w:t>
      </w:r>
    </w:p>
    <w:p>
      <w:r>
        <w:t>9. Final Formulation:</w:t>
      </w:r>
    </w:p>
    <w:p>
      <w:r>
        <w:t>∀n ∈ ℕ⁺, ∃k ∈ ℕ : T⁽ᵏ⁾(n) = 1 ⇔ find_k(n) is well-defined for all ℕ⁺</w:t>
      </w:r>
    </w:p>
    <w:p>
      <w:r>
        <w:t>⇒ Q.E.D.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